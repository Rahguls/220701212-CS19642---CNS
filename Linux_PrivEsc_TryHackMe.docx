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AAE14" w14:textId="1602BAAD" w:rsidR="001E6B18" w:rsidRPr="00885E6D" w:rsidRDefault="001E6B18" w:rsidP="001E6B18">
      <w:bookmarkStart w:id="0" w:name="_Hlk196914532"/>
      <w:r w:rsidRPr="00885E6D">
        <w:t xml:space="preserve">EXPT NO: </w:t>
      </w:r>
      <w:r>
        <w:t>06</w:t>
      </w:r>
      <w:r w:rsidRPr="00885E6D">
        <w:t xml:space="preserve">                                                                          </w:t>
      </w:r>
      <w:r>
        <w:t xml:space="preserve">                 </w:t>
      </w:r>
      <w:r w:rsidRPr="00885E6D">
        <w:t>  ROLL NO: 2207012</w:t>
      </w:r>
      <w:r w:rsidR="003E7927">
        <w:t>12</w:t>
      </w:r>
    </w:p>
    <w:p w14:paraId="16B526EF" w14:textId="1DECB836" w:rsidR="001E6B18" w:rsidRPr="00885E6D" w:rsidRDefault="001E6B18" w:rsidP="001E6B18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LINUX PRIVELEGE ESCALATION    </w:t>
      </w:r>
    </w:p>
    <w:p w14:paraId="3EA3675B" w14:textId="77777777" w:rsidR="001E6B18" w:rsidRDefault="001E6B18" w:rsidP="001E6B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03F9C" wp14:editId="37E50815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5B35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1DC0E14E" w14:textId="77777777" w:rsidR="001E6B18" w:rsidRPr="00885E6D" w:rsidRDefault="001E6B18" w:rsidP="001E6B18"/>
    <w:bookmarkEnd w:id="0"/>
    <w:p w14:paraId="2B2CE229" w14:textId="77777777" w:rsidR="00907056" w:rsidRDefault="00907056"/>
    <w:p w14:paraId="73ED16B5" w14:textId="77777777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16BBD01F" w14:textId="77777777" w:rsidR="001E6B18" w:rsidRPr="001E6B18" w:rsidRDefault="001E6B18" w:rsidP="001E6B18"/>
    <w:p w14:paraId="698D1975" w14:textId="77777777" w:rsidR="00907056" w:rsidRDefault="00000000">
      <w:r>
        <w:t>This experiment aims to explore Linux privilege escalation techniques including kernel exploits, misconfigured sudo privileges, and SUID binary exploitation. It provides hands-on experience in identifying and exploiting real-world vulnerabilities to escalate privileges on Linux systems for better understanding of secure configurations and attacker methodologies.</w:t>
      </w:r>
    </w:p>
    <w:p w14:paraId="65169982" w14:textId="77777777" w:rsidR="00907056" w:rsidRPr="001E6B18" w:rsidRDefault="0090705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C01AB" w14:textId="77777777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342A8848" w14:textId="77777777" w:rsidR="001E6B18" w:rsidRPr="001E6B18" w:rsidRDefault="001E6B18" w:rsidP="001E6B18"/>
    <w:p w14:paraId="7AA8D71B" w14:textId="77777777" w:rsidR="00907056" w:rsidRDefault="00000000">
      <w:r>
        <w:t>1. Enumerate Linux kernel version and search for CVEs.</w:t>
      </w:r>
    </w:p>
    <w:p w14:paraId="3A512CC8" w14:textId="77777777" w:rsidR="00907056" w:rsidRDefault="00000000">
      <w:r>
        <w:t>2. Transfer and compile kernel exploits on target machines.</w:t>
      </w:r>
    </w:p>
    <w:p w14:paraId="572FC5CD" w14:textId="77777777" w:rsidR="00907056" w:rsidRDefault="00000000">
      <w:r>
        <w:t>3. Use `sudo -l` to check misconfigured binaries and escalate via GTFOBins.</w:t>
      </w:r>
    </w:p>
    <w:p w14:paraId="5EC43ECF" w14:textId="77777777" w:rsidR="00907056" w:rsidRDefault="00000000">
      <w:r>
        <w:t>4. Exploit vulnerable SUID binaries to read sensitive files or spawn root shells.</w:t>
      </w:r>
    </w:p>
    <w:p w14:paraId="29AA7646" w14:textId="77777777" w:rsidR="00907056" w:rsidRDefault="00000000">
      <w:r>
        <w:t>5. Dump password hashes using unshadow and crack using John the Ripper.</w:t>
      </w:r>
    </w:p>
    <w:p w14:paraId="0AA8E88D" w14:textId="6590452B" w:rsidR="00AD450E" w:rsidRPr="00AD450E" w:rsidRDefault="00000000" w:rsidP="00AD450E">
      <w:r>
        <w:t>6. Bypass protections using LD_PRELOAD or service misconfiguration</w:t>
      </w:r>
    </w:p>
    <w:p w14:paraId="4B69C672" w14:textId="77777777" w:rsidR="00AD450E" w:rsidRPr="00AD450E" w:rsidRDefault="00AD450E" w:rsidP="00AD450E">
      <w:pPr>
        <w:pStyle w:val="Heading2"/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1 – INTRODUCTION</w:t>
      </w:r>
    </w:p>
    <w:p w14:paraId="33EEDC21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Introduced the fundamentals of privilege escalation in Linux systems.</w:t>
      </w:r>
    </w:p>
    <w:p w14:paraId="6D7FBA39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Highlighted the significance of escalating from a low-privilege user to root.</w:t>
      </w:r>
    </w:p>
    <w:p w14:paraId="58180D8C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Emphasized enumeration as a critical first step using commands like uname -a, id, and sudo -l.</w:t>
      </w:r>
    </w:p>
    <w:p w14:paraId="2DCCA2FB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Outlined common escalation vectors such as kernel exploits, misconfigured binaries, and SUID bits.</w:t>
      </w:r>
    </w:p>
    <w:p w14:paraId="1E9538F9" w14:textId="1B48F5E9" w:rsid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Reinforced the goal of identifying misconfigurations that could allow unauthorized access or privilege abuse.</w:t>
      </w:r>
    </w:p>
    <w:p w14:paraId="26682A76" w14:textId="23C9D99B" w:rsidR="00AD450E" w:rsidRPr="00AD450E" w:rsidRDefault="00AD450E" w:rsidP="00AD450E">
      <w:pPr>
        <w:rPr>
          <w:lang w:val="en-IN"/>
        </w:rPr>
      </w:pPr>
      <w:r>
        <w:rPr>
          <w:b/>
          <w:bCs/>
          <w:noProof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5A90F39D" wp14:editId="625C8A30">
            <wp:simplePos x="0" y="0"/>
            <wp:positionH relativeFrom="page">
              <wp:posOffset>586740</wp:posOffset>
            </wp:positionH>
            <wp:positionV relativeFrom="paragraph">
              <wp:posOffset>187960</wp:posOffset>
            </wp:positionV>
            <wp:extent cx="6625590" cy="1771650"/>
            <wp:effectExtent l="0" t="0" r="3810" b="0"/>
            <wp:wrapTight wrapText="bothSides">
              <wp:wrapPolygon edited="0">
                <wp:start x="0" y="0"/>
                <wp:lineTo x="0" y="21368"/>
                <wp:lineTo x="21550" y="21368"/>
                <wp:lineTo x="21550" y="0"/>
                <wp:lineTo x="0" y="0"/>
              </wp:wrapPolygon>
            </wp:wrapTight>
            <wp:docPr id="1919718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D450E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2 – ENUMERATION</w:t>
      </w:r>
    </w:p>
    <w:p w14:paraId="0531C371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Used system commands (hostname, uname -a, id, env, ps, ls -la, ifconfig) to gather system-level information.</w:t>
      </w:r>
    </w:p>
    <w:p w14:paraId="61237FF8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Listed current user’s permissions, environment variables, and active processes.</w:t>
      </w:r>
    </w:p>
    <w:p w14:paraId="29F13698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Inspected the /etc/passwd file and running services for hints on misconfigurations.</w:t>
      </w:r>
    </w:p>
    <w:p w14:paraId="25C83578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Checked for installed software and outdated packages that could be exploited.</w:t>
      </w:r>
    </w:p>
    <w:p w14:paraId="0CB804AE" w14:textId="4956E30E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6DB5DF8F" wp14:editId="6214509F">
            <wp:simplePos x="0" y="0"/>
            <wp:positionH relativeFrom="page">
              <wp:posOffset>481965</wp:posOffset>
            </wp:positionH>
            <wp:positionV relativeFrom="paragraph">
              <wp:posOffset>776605</wp:posOffset>
            </wp:positionV>
            <wp:extent cx="687895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34" y="21390"/>
                <wp:lineTo x="21534" y="0"/>
                <wp:lineTo x="0" y="0"/>
              </wp:wrapPolygon>
            </wp:wrapTight>
            <wp:docPr id="741486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Identified enumeration as an essential precondition before attempting privilege escalation.</w:t>
      </w:r>
    </w:p>
    <w:p w14:paraId="2825B5CD" w14:textId="10167A1A" w:rsidR="00AD450E" w:rsidRDefault="00AD450E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0D8E99" w14:textId="77777777" w:rsidR="00AD450E" w:rsidRPr="00AD450E" w:rsidRDefault="00AD450E" w:rsidP="00AD450E">
      <w:pPr>
        <w:pStyle w:val="Heading2"/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KERNEL EXPLOITS</w:t>
      </w:r>
    </w:p>
    <w:p w14:paraId="7B244750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Identified kernel version using uname -a and determined it was vulnerable.</w:t>
      </w:r>
    </w:p>
    <w:p w14:paraId="39D0D00F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Researched public CVEs and found a suitable kernel exploit (CVE-2015-1328).</w:t>
      </w:r>
    </w:p>
    <w:p w14:paraId="1ACA9D01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Downloaded the exploit source code from Exploit-DB (37292.c).</w:t>
      </w:r>
    </w:p>
    <w:p w14:paraId="69F5E2C3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Transferred the exploit to the target machine using wget via a Python HTTP server.</w:t>
      </w:r>
    </w:p>
    <w:p w14:paraId="190943E9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Compiled the exploit with gcc and executed it to escalate privileges.</w:t>
      </w:r>
    </w:p>
    <w:p w14:paraId="137EF8CB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 gained root access and retrieved the first flag (flag1.txt).</w:t>
      </w:r>
    </w:p>
    <w:p w14:paraId="091B519A" w14:textId="4CD7367F" w:rsid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bCs w:val="0"/>
          <w:noProof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613A2DE4" wp14:editId="67C984B6">
            <wp:simplePos x="0" y="0"/>
            <wp:positionH relativeFrom="column">
              <wp:posOffset>-480060</wp:posOffset>
            </wp:positionH>
            <wp:positionV relativeFrom="paragraph">
              <wp:posOffset>732155</wp:posOffset>
            </wp:positionV>
            <wp:extent cx="6522720" cy="3627120"/>
            <wp:effectExtent l="0" t="0" r="0" b="0"/>
            <wp:wrapTight wrapText="bothSides">
              <wp:wrapPolygon edited="0">
                <wp:start x="0" y="0"/>
                <wp:lineTo x="0" y="21441"/>
                <wp:lineTo x="21512" y="21441"/>
                <wp:lineTo x="21512" y="0"/>
                <wp:lineTo x="0" y="0"/>
              </wp:wrapPolygon>
            </wp:wrapTight>
            <wp:docPr id="952697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Demonstrated how kernel vulnerabilities can directly lead to root access in CTF/lab scenarios.</w:t>
      </w:r>
    </w:p>
    <w:p w14:paraId="3E0112EF" w14:textId="77777777" w:rsidR="00AD450E" w:rsidRPr="00AD450E" w:rsidRDefault="00AD450E" w:rsidP="00AD450E">
      <w:pPr>
        <w:pStyle w:val="Heading2"/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SUDO MISCONFIGURATION</w:t>
      </w:r>
    </w:p>
    <w:p w14:paraId="4A40381C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Used sudo -l to enumerate commands the user karen could run as root.</w:t>
      </w:r>
    </w:p>
    <w:p w14:paraId="1CB5697C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Identified find and nmap as exploitable binaries using GTFOBins.</w:t>
      </w:r>
    </w:p>
    <w:p w14:paraId="769C6F51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Spawned a root shell using sudo </w:t>
      </w:r>
      <w:proofErr w:type="gram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.</w:t>
      </w:r>
      <w:proofErr w:type="gram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-exec /bin/sh \; -quit.</w:t>
      </w:r>
    </w:p>
    <w:p w14:paraId="6A677C3F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Gained root privileges again via interactive mode in nmap</w:t>
      </w:r>
      <w:proofErr w:type="gram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!sh.</w:t>
      </w:r>
      <w:proofErr w:type="gramEnd"/>
    </w:p>
    <w:p w14:paraId="1F16669D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Accessed and read /etc/shadow file and extracted password hashes.</w:t>
      </w:r>
    </w:p>
    <w:p w14:paraId="396B53D3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Verified access by opening the flag2.txt located in a privileged user’s home directory.</w:t>
      </w:r>
    </w:p>
    <w:p w14:paraId="657BA7BB" w14:textId="317F435E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Showed how improper sudo access to certain binaries can lead to full privilege escalation.</w:t>
      </w:r>
    </w:p>
    <w:p w14:paraId="7B3F136E" w14:textId="2FA763EA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KERNEL EXPLOITS</w:t>
      </w:r>
    </w:p>
    <w:p w14:paraId="2D2CE9FE" w14:textId="3F9733F6" w:rsidR="001E6B18" w:rsidRPr="001E6B18" w:rsidRDefault="001E6B18" w:rsidP="001E6B18"/>
    <w:p w14:paraId="3DD950BC" w14:textId="77777777" w:rsidR="00907056" w:rsidRDefault="00000000">
      <w:r>
        <w:t>- Identified kernel version using `uname -a` and searched CVE.</w:t>
      </w:r>
    </w:p>
    <w:p w14:paraId="54FAFF5B" w14:textId="77777777" w:rsidR="00907056" w:rsidRDefault="00000000">
      <w:r>
        <w:t>- Found exploit CVE-2015-1328 and downloaded code from Exploit-DB.</w:t>
      </w:r>
    </w:p>
    <w:p w14:paraId="3C2335B4" w14:textId="41ADFB12" w:rsidR="00907056" w:rsidRDefault="00000000">
      <w:r>
        <w:t>- Transferred code to `/tmp` via Python SimpleHTTPServer and `wget`.</w:t>
      </w:r>
    </w:p>
    <w:p w14:paraId="2DD00698" w14:textId="1B37E966" w:rsidR="00907056" w:rsidRDefault="00000000">
      <w:r>
        <w:t>- Compiled using `gcc 37292.c -o kernelexploit` and executed.</w:t>
      </w:r>
    </w:p>
    <w:p w14:paraId="2099C4A5" w14:textId="77777777" w:rsidR="00907056" w:rsidRDefault="00000000">
      <w:r>
        <w:t>- Successfully escalated to root and accessed `flag1.txt`.</w:t>
      </w:r>
    </w:p>
    <w:p w14:paraId="4619B619" w14:textId="5D47422C" w:rsidR="00907056" w:rsidRDefault="00000000">
      <w:r>
        <w:t>- Emphasized stability risks with kernel exploits in real-world environments.</w:t>
      </w:r>
    </w:p>
    <w:p w14:paraId="636BB3D9" w14:textId="7A482BA3" w:rsidR="00907056" w:rsidRPr="001E6B18" w:rsidRDefault="00AD45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3360" behindDoc="1" locked="0" layoutInCell="1" allowOverlap="1" wp14:anchorId="7289A01F" wp14:editId="3DBEF8C9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863715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522" y="21478"/>
                <wp:lineTo x="21522" y="0"/>
                <wp:lineTo x="0" y="0"/>
              </wp:wrapPolygon>
            </wp:wrapTight>
            <wp:docPr id="267163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1" locked="0" layoutInCell="1" allowOverlap="1" wp14:anchorId="6B074AC2" wp14:editId="53534383">
            <wp:simplePos x="0" y="0"/>
            <wp:positionH relativeFrom="page">
              <wp:posOffset>640080</wp:posOffset>
            </wp:positionH>
            <wp:positionV relativeFrom="paragraph">
              <wp:posOffset>-5981700</wp:posOffset>
            </wp:positionV>
            <wp:extent cx="6747510" cy="990600"/>
            <wp:effectExtent l="0" t="0" r="0" b="0"/>
            <wp:wrapTight wrapText="bothSides">
              <wp:wrapPolygon edited="0">
                <wp:start x="0" y="0"/>
                <wp:lineTo x="0" y="21185"/>
                <wp:lineTo x="21527" y="21185"/>
                <wp:lineTo x="21527" y="0"/>
                <wp:lineTo x="0" y="0"/>
              </wp:wrapPolygon>
            </wp:wrapTight>
            <wp:docPr id="1874304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F72B6" w14:textId="77777777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SUDO MISCONFIGURATION</w:t>
      </w:r>
    </w:p>
    <w:p w14:paraId="63A7BC99" w14:textId="77777777" w:rsidR="001E6B18" w:rsidRPr="001E6B18" w:rsidRDefault="001E6B18" w:rsidP="001E6B18"/>
    <w:p w14:paraId="584072A7" w14:textId="77777777" w:rsidR="00907056" w:rsidRDefault="00000000">
      <w:r>
        <w:t>- Used `sudo -l` to list programs executable by user `karen`.</w:t>
      </w:r>
    </w:p>
    <w:p w14:paraId="3B7B55E6" w14:textId="77777777" w:rsidR="00907056" w:rsidRDefault="00000000">
      <w:r>
        <w:t>- Used GTFOBins to find escalation path via `find` and `nmap`.</w:t>
      </w:r>
    </w:p>
    <w:p w14:paraId="059B1B3F" w14:textId="77777777" w:rsidR="00907056" w:rsidRDefault="00000000">
      <w:r>
        <w:lastRenderedPageBreak/>
        <w:t xml:space="preserve">- Spawned root shell with: `sudo </w:t>
      </w:r>
      <w:proofErr w:type="gramStart"/>
      <w:r>
        <w:t>find .</w:t>
      </w:r>
      <w:proofErr w:type="gramEnd"/>
      <w:r>
        <w:t xml:space="preserve"> -exec /bin/sh \; -quit`</w:t>
      </w:r>
    </w:p>
    <w:p w14:paraId="2A70E654" w14:textId="77777777" w:rsidR="00907056" w:rsidRDefault="00000000">
      <w:r>
        <w:t>- Used `nmap` in interactive mode to get shell: `nmap --interactive`.</w:t>
      </w:r>
    </w:p>
    <w:p w14:paraId="4840DEF6" w14:textId="77777777" w:rsidR="00907056" w:rsidRDefault="00000000">
      <w:r>
        <w:t>- Accessed `/etc/shadow` and extracted hash for user frank.</w:t>
      </w:r>
    </w:p>
    <w:p w14:paraId="7BB650EA" w14:textId="450DCD9C" w:rsidR="00907056" w:rsidRDefault="00000000">
      <w:r>
        <w:t>- Confirmed root access by reading `flag2.txt` in privileged user's directory.</w:t>
      </w:r>
    </w:p>
    <w:p w14:paraId="5BCFB77C" w14:textId="539770B5" w:rsidR="00AD450E" w:rsidRDefault="00AD450E">
      <w:r>
        <w:rPr>
          <w:noProof/>
        </w:rPr>
        <w:drawing>
          <wp:anchor distT="0" distB="0" distL="114300" distR="114300" simplePos="0" relativeHeight="251665408" behindDoc="1" locked="0" layoutInCell="1" allowOverlap="1" wp14:anchorId="631F940D" wp14:editId="6589F5F4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364605" cy="2141220"/>
            <wp:effectExtent l="0" t="0" r="0" b="0"/>
            <wp:wrapTight wrapText="bothSides">
              <wp:wrapPolygon edited="0">
                <wp:start x="0" y="0"/>
                <wp:lineTo x="0" y="21331"/>
                <wp:lineTo x="21529" y="21331"/>
                <wp:lineTo x="21529" y="0"/>
                <wp:lineTo x="0" y="0"/>
              </wp:wrapPolygon>
            </wp:wrapTight>
            <wp:docPr id="1038815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B2123" w14:textId="10169FCE" w:rsidR="00907056" w:rsidRPr="001E6B18" w:rsidRDefault="0090705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30692" w14:textId="1BACCFDE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SUID BINARY ABUSE</w:t>
      </w:r>
    </w:p>
    <w:p w14:paraId="440C2A7D" w14:textId="025CCD59" w:rsidR="001E6B18" w:rsidRPr="001E6B18" w:rsidRDefault="001E6B18" w:rsidP="001E6B18"/>
    <w:p w14:paraId="6B5FD41F" w14:textId="3CF82706" w:rsidR="00907056" w:rsidRDefault="00000000">
      <w:r>
        <w:t>- Listed all SUID binaries: `find / -type f -perm -04000 -ls 2&gt;/dev/null`</w:t>
      </w:r>
    </w:p>
    <w:p w14:paraId="5659953B" w14:textId="5891E877" w:rsidR="00907056" w:rsidRDefault="00000000">
      <w:r>
        <w:t>- Identified base64 with SUID bit and used GTFOBins for file read.</w:t>
      </w:r>
    </w:p>
    <w:p w14:paraId="45BEEEE5" w14:textId="291BCDE6" w:rsidR="00907056" w:rsidRDefault="00000000">
      <w:r>
        <w:t>- Read `/etc/shadow` via SUID-enabled base64 decoding method.</w:t>
      </w:r>
    </w:p>
    <w:p w14:paraId="48DFA7B3" w14:textId="4FD0C2D6" w:rsidR="00907056" w:rsidRDefault="00000000">
      <w:r>
        <w:t>- Combined `/etc/passwd` and `/etc/shadow` using `unshadow`.</w:t>
      </w:r>
    </w:p>
    <w:p w14:paraId="47315611" w14:textId="16CF6FB3" w:rsidR="00907056" w:rsidRDefault="00AD450E"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6432" behindDoc="1" locked="0" layoutInCell="1" allowOverlap="1" wp14:anchorId="42CD1D6C" wp14:editId="482B66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7545" cy="1203960"/>
            <wp:effectExtent l="0" t="0" r="1905" b="0"/>
            <wp:wrapTight wrapText="bothSides">
              <wp:wrapPolygon edited="0">
                <wp:start x="0" y="0"/>
                <wp:lineTo x="0" y="21190"/>
                <wp:lineTo x="21547" y="21190"/>
                <wp:lineTo x="21547" y="0"/>
                <wp:lineTo x="0" y="0"/>
              </wp:wrapPolygon>
            </wp:wrapTight>
            <wp:docPr id="4345038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Cracked hashes using John the Ripper and rockyou.txt wordlist.</w:t>
      </w:r>
    </w:p>
    <w:p w14:paraId="4ABFB46C" w14:textId="77777777" w:rsidR="00907056" w:rsidRDefault="00000000">
      <w:r>
        <w:t>- Accessed `flag3.txt` using base64 decode method from GTFOBins.</w:t>
      </w:r>
    </w:p>
    <w:p w14:paraId="377982CE" w14:textId="77777777" w:rsidR="00907056" w:rsidRDefault="00907056"/>
    <w:p w14:paraId="787D742A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lastRenderedPageBreak/>
        <w:t>TASK 8 – SUDOERS MISCONFIGURATION</w:t>
      </w:r>
    </w:p>
    <w:p w14:paraId="7FDE7A3F" w14:textId="77777777" w:rsidR="00C07FB0" w:rsidRPr="00C07FB0" w:rsidRDefault="00C07FB0" w:rsidP="00C07FB0">
      <w:r w:rsidRPr="00C07FB0">
        <w:t>- Analyzed `/etc/sudoers` file and identified misconfigured entries.</w:t>
      </w:r>
    </w:p>
    <w:p w14:paraId="1504C0FE" w14:textId="77777777" w:rsidR="00C07FB0" w:rsidRPr="00C07FB0" w:rsidRDefault="00C07FB0" w:rsidP="00C07FB0">
      <w:r w:rsidRPr="00C07FB0">
        <w:t>- Found user allowed to run specific commands as root without a password.</w:t>
      </w:r>
    </w:p>
    <w:p w14:paraId="726C9EB8" w14:textId="77777777" w:rsidR="00C07FB0" w:rsidRPr="00C07FB0" w:rsidRDefault="00C07FB0" w:rsidP="00C07FB0">
      <w:r w:rsidRPr="00C07FB0">
        <w:t>- Exploited command such as `/usr/bin/less` or `/bin/bash` via sudo.</w:t>
      </w:r>
    </w:p>
    <w:p w14:paraId="4C11FFDD" w14:textId="77777777" w:rsidR="00C07FB0" w:rsidRPr="00C07FB0" w:rsidRDefault="00C07FB0" w:rsidP="00C07FB0">
      <w:r w:rsidRPr="00C07FB0">
        <w:t>- Gained a root shell and validated access by checking `/root/` directory.</w:t>
      </w:r>
    </w:p>
    <w:p w14:paraId="6991A769" w14:textId="35DCF9BA" w:rsidR="00C07FB0" w:rsidRDefault="00C07FB0" w:rsidP="00C07FB0">
      <w:r>
        <w:rPr>
          <w:noProof/>
        </w:rPr>
        <w:drawing>
          <wp:anchor distT="0" distB="0" distL="114300" distR="114300" simplePos="0" relativeHeight="251667456" behindDoc="1" locked="0" layoutInCell="1" allowOverlap="1" wp14:anchorId="3170F57A" wp14:editId="40EC9144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6322695" cy="2712720"/>
            <wp:effectExtent l="0" t="0" r="1905" b="0"/>
            <wp:wrapTight wrapText="bothSides">
              <wp:wrapPolygon edited="0">
                <wp:start x="0" y="0"/>
                <wp:lineTo x="0" y="21388"/>
                <wp:lineTo x="21541" y="21388"/>
                <wp:lineTo x="21541" y="0"/>
                <wp:lineTo x="0" y="0"/>
              </wp:wrapPolygon>
            </wp:wrapTight>
            <wp:docPr id="18896207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>- Reinforced that sudoers should be tightly restricted and regularly audited.</w:t>
      </w:r>
    </w:p>
    <w:p w14:paraId="5FBE2C66" w14:textId="77777777" w:rsidR="00C07FB0" w:rsidRPr="00C07FB0" w:rsidRDefault="00C07FB0" w:rsidP="00C07FB0"/>
    <w:p w14:paraId="3195D134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9 – ENVIRONMENTAL VARIABLE ABUSE</w:t>
      </w:r>
    </w:p>
    <w:p w14:paraId="5B877661" w14:textId="77777777" w:rsidR="00C07FB0" w:rsidRPr="00C07FB0" w:rsidRDefault="00C07FB0" w:rsidP="00C07FB0">
      <w:r w:rsidRPr="00C07FB0">
        <w:t>- Identified vulnerable scripts or binaries relying on insecure $PATH.</w:t>
      </w:r>
    </w:p>
    <w:p w14:paraId="76D553CE" w14:textId="77777777" w:rsidR="00C07FB0" w:rsidRPr="00C07FB0" w:rsidRDefault="00C07FB0" w:rsidP="00C07FB0">
      <w:r w:rsidRPr="00C07FB0">
        <w:t>- Created a fake executable with same name as trusted binary and placed it earlier in $PATH.</w:t>
      </w:r>
    </w:p>
    <w:p w14:paraId="70FD0D9A" w14:textId="77777777" w:rsidR="00C07FB0" w:rsidRPr="00C07FB0" w:rsidRDefault="00C07FB0" w:rsidP="00C07FB0">
      <w:r w:rsidRPr="00C07FB0">
        <w:t>- Triggered privilege escalation when root ran the vulnerable script.</w:t>
      </w:r>
    </w:p>
    <w:p w14:paraId="36FFD23E" w14:textId="77777777" w:rsidR="00C07FB0" w:rsidRPr="00C07FB0" w:rsidRDefault="00C07FB0" w:rsidP="00C07FB0">
      <w:r w:rsidRPr="00C07FB0">
        <w:t>- Showed how PATH hijacking can escalate privileges due to lazy script writing.</w:t>
      </w:r>
    </w:p>
    <w:p w14:paraId="0F3173C3" w14:textId="05951044" w:rsidR="00C07FB0" w:rsidRDefault="00C07FB0" w:rsidP="00C07FB0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3D0B7063" wp14:editId="15F55F9F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873240" cy="2278380"/>
            <wp:effectExtent l="0" t="0" r="3810" b="7620"/>
            <wp:wrapTight wrapText="bothSides">
              <wp:wrapPolygon edited="0">
                <wp:start x="0" y="0"/>
                <wp:lineTo x="0" y="21492"/>
                <wp:lineTo x="21552" y="21492"/>
                <wp:lineTo x="21552" y="0"/>
                <wp:lineTo x="0" y="0"/>
              </wp:wrapPolygon>
            </wp:wrapTight>
            <wp:docPr id="16448559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227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>- Stressed best practices for securing scripts with full path references.</w:t>
      </w:r>
    </w:p>
    <w:p w14:paraId="71D591C8" w14:textId="77777777" w:rsidR="00C07FB0" w:rsidRPr="00C07FB0" w:rsidRDefault="00C07FB0" w:rsidP="00C07FB0"/>
    <w:p w14:paraId="5D833218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10 – BACKUP MISCONFIGURATION</w:t>
      </w:r>
    </w:p>
    <w:p w14:paraId="0D25AC99" w14:textId="77777777" w:rsidR="00C07FB0" w:rsidRPr="00C07FB0" w:rsidRDefault="00C07FB0" w:rsidP="00C07FB0">
      <w:r w:rsidRPr="00C07FB0">
        <w:t>- Discovered world-writable backup directories with sensitive data.</w:t>
      </w:r>
    </w:p>
    <w:p w14:paraId="795B0FF1" w14:textId="77777777" w:rsidR="00C07FB0" w:rsidRPr="00C07FB0" w:rsidRDefault="00C07FB0" w:rsidP="00C07FB0">
      <w:r w:rsidRPr="00C07FB0">
        <w:t>- Analyzed and modified backups to insert payloads.</w:t>
      </w:r>
    </w:p>
    <w:p w14:paraId="357F90C1" w14:textId="77777777" w:rsidR="00C07FB0" w:rsidRPr="00C07FB0" w:rsidRDefault="00C07FB0" w:rsidP="00C07FB0">
      <w:r w:rsidRPr="00C07FB0">
        <w:t>- Restored the manipulated backup or exploited symlink attacks to gain code execution.</w:t>
      </w:r>
    </w:p>
    <w:p w14:paraId="79E10DDB" w14:textId="77777777" w:rsidR="00C07FB0" w:rsidRPr="00C07FB0" w:rsidRDefault="00C07FB0" w:rsidP="00C07FB0">
      <w:r w:rsidRPr="00C07FB0">
        <w:t>- Confirmed elevated access and retrieved associated flags.</w:t>
      </w:r>
    </w:p>
    <w:p w14:paraId="49DD9148" w14:textId="77777777" w:rsidR="00C07FB0" w:rsidRPr="00C07FB0" w:rsidRDefault="00C07FB0" w:rsidP="00C07FB0">
      <w:r w:rsidRPr="00C07FB0">
        <w:t>- Revealed real-world missteps in backup script design and access control.</w:t>
      </w:r>
    </w:p>
    <w:p w14:paraId="5561DF57" w14:textId="0D435D92" w:rsidR="00C07FB0" w:rsidRDefault="00C07FB0" w:rsidP="00C07FB0">
      <w:r w:rsidRPr="00C07FB0">
        <w:t>- Stressed best practices for securing scripts with full path references.</w:t>
      </w:r>
      <w:r>
        <w:rPr>
          <w:noProof/>
        </w:rPr>
        <w:drawing>
          <wp:inline distT="0" distB="0" distL="0" distR="0" wp14:anchorId="7BFD3760" wp14:editId="183C40BD">
            <wp:extent cx="6145530" cy="1920240"/>
            <wp:effectExtent l="0" t="0" r="7620" b="3810"/>
            <wp:docPr id="13139618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0646C" w14:textId="77777777" w:rsidR="00C07FB0" w:rsidRPr="00C07FB0" w:rsidRDefault="00C07FB0" w:rsidP="00C07FB0"/>
    <w:p w14:paraId="03A4FF1B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11 – SERVICE MISCONFIGURATION</w:t>
      </w:r>
    </w:p>
    <w:p w14:paraId="6BDB5DB7" w14:textId="77777777" w:rsidR="00C07FB0" w:rsidRPr="00C07FB0" w:rsidRDefault="00C07FB0" w:rsidP="00C07FB0">
      <w:r w:rsidRPr="00C07FB0">
        <w:lastRenderedPageBreak/>
        <w:t>- Found custom services with writeable binary paths or configs.</w:t>
      </w:r>
    </w:p>
    <w:p w14:paraId="59A71B13" w14:textId="77777777" w:rsidR="00C07FB0" w:rsidRPr="00C07FB0" w:rsidRDefault="00C07FB0" w:rsidP="00C07FB0">
      <w:r w:rsidRPr="00C07FB0">
        <w:t>- Modified service binary or configuration file to execute reverse shell.</w:t>
      </w:r>
    </w:p>
    <w:p w14:paraId="7AC67E4B" w14:textId="77777777" w:rsidR="00C07FB0" w:rsidRPr="00C07FB0" w:rsidRDefault="00C07FB0" w:rsidP="00C07FB0">
      <w:r w:rsidRPr="00C07FB0">
        <w:t>- Restarted service and gained root access.</w:t>
      </w:r>
    </w:p>
    <w:p w14:paraId="2BE7EDA5" w14:textId="77777777" w:rsidR="00C07FB0" w:rsidRPr="00C07FB0" w:rsidRDefault="00C07FB0" w:rsidP="00C07FB0">
      <w:r w:rsidRPr="00C07FB0">
        <w:t>- Validated exploitation via service misconfiguration and confirmed with a root flag.</w:t>
      </w:r>
    </w:p>
    <w:p w14:paraId="7B94AA14" w14:textId="3A87C6BD" w:rsidR="00C07FB0" w:rsidRDefault="00C07FB0" w:rsidP="00C07FB0">
      <w:r>
        <w:rPr>
          <w:noProof/>
        </w:rPr>
        <w:drawing>
          <wp:anchor distT="0" distB="0" distL="114300" distR="114300" simplePos="0" relativeHeight="251669504" behindDoc="1" locked="0" layoutInCell="1" allowOverlap="1" wp14:anchorId="293B8255" wp14:editId="1DB4AFE5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563880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527" y="21367"/>
                <wp:lineTo x="21527" y="0"/>
                <wp:lineTo x="0" y="0"/>
              </wp:wrapPolygon>
            </wp:wrapTight>
            <wp:docPr id="902297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>- Outlined how improper service permissions are common real-world attack vectors.</w:t>
      </w:r>
    </w:p>
    <w:p w14:paraId="24B91A26" w14:textId="77777777" w:rsidR="00C07FB0" w:rsidRPr="00C07FB0" w:rsidRDefault="00C07FB0" w:rsidP="00C07FB0"/>
    <w:p w14:paraId="114DCAFD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12 – CRON JOB EXPLOITATION</w:t>
      </w:r>
    </w:p>
    <w:p w14:paraId="7070F9FD" w14:textId="77777777" w:rsidR="00C07FB0" w:rsidRPr="00C07FB0" w:rsidRDefault="00C07FB0" w:rsidP="00C07FB0">
      <w:r w:rsidRPr="00C07FB0">
        <w:t>- Listed scheduled cron jobs using `crontab -l` and inspected global cron directories.</w:t>
      </w:r>
    </w:p>
    <w:p w14:paraId="393353F3" w14:textId="77777777" w:rsidR="00C07FB0" w:rsidRPr="00C07FB0" w:rsidRDefault="00C07FB0" w:rsidP="00C07FB0">
      <w:r w:rsidRPr="00C07FB0">
        <w:t>- Identified scripts run by root with insecure write permissions.</w:t>
      </w:r>
    </w:p>
    <w:p w14:paraId="012860A1" w14:textId="77777777" w:rsidR="00C07FB0" w:rsidRPr="00C07FB0" w:rsidRDefault="00C07FB0" w:rsidP="00C07FB0">
      <w:r w:rsidRPr="00C07FB0">
        <w:t>- Injected payloads or replaced the original cron script.</w:t>
      </w:r>
    </w:p>
    <w:p w14:paraId="050FC1AE" w14:textId="77777777" w:rsidR="00C07FB0" w:rsidRPr="00C07FB0" w:rsidRDefault="00C07FB0" w:rsidP="00C07FB0">
      <w:r w:rsidRPr="00C07FB0">
        <w:t>- Waited for cron job execution and confirmed root shell access.</w:t>
      </w:r>
    </w:p>
    <w:p w14:paraId="35A32C16" w14:textId="71146132" w:rsidR="00907056" w:rsidRDefault="00C07FB0" w:rsidP="00C07FB0">
      <w:r>
        <w:rPr>
          <w:noProof/>
        </w:rPr>
        <w:drawing>
          <wp:anchor distT="0" distB="0" distL="114300" distR="114300" simplePos="0" relativeHeight="251670528" behindDoc="1" locked="0" layoutInCell="1" allowOverlap="1" wp14:anchorId="6C607FCE" wp14:editId="35E1ABDB">
            <wp:simplePos x="0" y="0"/>
            <wp:positionH relativeFrom="page">
              <wp:align>right</wp:align>
            </wp:positionH>
            <wp:positionV relativeFrom="paragraph">
              <wp:posOffset>414020</wp:posOffset>
            </wp:positionV>
            <wp:extent cx="7065645" cy="1341120"/>
            <wp:effectExtent l="0" t="0" r="1905" b="0"/>
            <wp:wrapTight wrapText="bothSides">
              <wp:wrapPolygon edited="0">
                <wp:start x="0" y="0"/>
                <wp:lineTo x="0" y="21170"/>
                <wp:lineTo x="21548" y="21170"/>
                <wp:lineTo x="21548" y="0"/>
                <wp:lineTo x="0" y="0"/>
              </wp:wrapPolygon>
            </wp:wrapTight>
            <wp:docPr id="18322819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4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>- Captured final flag and validated escalation path</w:t>
      </w:r>
      <w:r>
        <w:t>.</w:t>
      </w:r>
    </w:p>
    <w:p w14:paraId="4FDF0FC6" w14:textId="3E6C9C81" w:rsidR="00907056" w:rsidRDefault="00907056"/>
    <w:p w14:paraId="3B6CF938" w14:textId="3B764A2C" w:rsidR="00907056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RESULT:</w:t>
      </w:r>
    </w:p>
    <w:p w14:paraId="344A0CE2" w14:textId="7610DA5A" w:rsidR="001E6B18" w:rsidRPr="001E6B18" w:rsidRDefault="001E6B18" w:rsidP="001E6B18"/>
    <w:p w14:paraId="5EA1AE76" w14:textId="2ADCBB91" w:rsidR="00907056" w:rsidRDefault="00000000">
      <w:r>
        <w:t>Successfully escalated privileges through multiple Linux techniques and retrieved all required flags. Demonstrated understanding of local privilege escalation through hands-on exploitation and tool usage on simulated targets.</w:t>
      </w:r>
    </w:p>
    <w:sectPr w:rsidR="00907056" w:rsidSect="001E6B1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64D29"/>
    <w:multiLevelType w:val="multilevel"/>
    <w:tmpl w:val="E9B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912E6"/>
    <w:multiLevelType w:val="multilevel"/>
    <w:tmpl w:val="4ECE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22869"/>
    <w:multiLevelType w:val="multilevel"/>
    <w:tmpl w:val="FFAE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435DB"/>
    <w:multiLevelType w:val="multilevel"/>
    <w:tmpl w:val="B77C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087001">
    <w:abstractNumId w:val="8"/>
  </w:num>
  <w:num w:numId="2" w16cid:durableId="1840851671">
    <w:abstractNumId w:val="6"/>
  </w:num>
  <w:num w:numId="3" w16cid:durableId="2080781978">
    <w:abstractNumId w:val="5"/>
  </w:num>
  <w:num w:numId="4" w16cid:durableId="1712921721">
    <w:abstractNumId w:val="4"/>
  </w:num>
  <w:num w:numId="5" w16cid:durableId="1079214025">
    <w:abstractNumId w:val="7"/>
  </w:num>
  <w:num w:numId="6" w16cid:durableId="1990011327">
    <w:abstractNumId w:val="3"/>
  </w:num>
  <w:num w:numId="7" w16cid:durableId="1093554230">
    <w:abstractNumId w:val="2"/>
  </w:num>
  <w:num w:numId="8" w16cid:durableId="2710342">
    <w:abstractNumId w:val="1"/>
  </w:num>
  <w:num w:numId="9" w16cid:durableId="1733505907">
    <w:abstractNumId w:val="0"/>
  </w:num>
  <w:num w:numId="10" w16cid:durableId="1845975731">
    <w:abstractNumId w:val="9"/>
  </w:num>
  <w:num w:numId="11" w16cid:durableId="719982754">
    <w:abstractNumId w:val="11"/>
  </w:num>
  <w:num w:numId="12" w16cid:durableId="678511463">
    <w:abstractNumId w:val="12"/>
  </w:num>
  <w:num w:numId="13" w16cid:durableId="1350184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3FFE"/>
    <w:rsid w:val="0015074B"/>
    <w:rsid w:val="001E6B18"/>
    <w:rsid w:val="0029639D"/>
    <w:rsid w:val="003261E0"/>
    <w:rsid w:val="00326F90"/>
    <w:rsid w:val="003E7927"/>
    <w:rsid w:val="00907056"/>
    <w:rsid w:val="00A45A43"/>
    <w:rsid w:val="00AA1D8D"/>
    <w:rsid w:val="00AD450E"/>
    <w:rsid w:val="00B47730"/>
    <w:rsid w:val="00C07F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7B6E6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Rahgul Sudhakar</cp:lastModifiedBy>
  <cp:revision>3</cp:revision>
  <dcterms:created xsi:type="dcterms:W3CDTF">2025-04-30T16:40:00Z</dcterms:created>
  <dcterms:modified xsi:type="dcterms:W3CDTF">2025-05-09T05:27:00Z</dcterms:modified>
  <cp:category/>
</cp:coreProperties>
</file>